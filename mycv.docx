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Jagmohan Jakhar</w:t>
      </w:r>
    </w:p>
    <w:p>
      <w:pPr>
        <w:jc w:val="center"/>
      </w:pPr>
      <w:r>
        <w:t>📞 8307514215   |   📧 jagmohanjakhar88@gmail.com</w:t>
        <w:br/>
        <w:t>📍 VPO: Dhani Salhawas, Tehsil: Matanhail, Dist: Jhajjar, Haryana, 124146</w:t>
        <w:br/>
        <w:t>🔗 LinkedIn: linkedin.com/in/jagmohan-jakhar-23b524315</w:t>
        <w:br/>
        <w:t>💻 GitHub: github.com/Jagmohan63</w:t>
      </w:r>
    </w:p>
    <w:p>
      <w:pPr>
        <w:pStyle w:val="Heading1"/>
      </w:pPr>
      <w:r>
        <w:t>Career Objective</w:t>
      </w:r>
    </w:p>
    <w:p>
      <w:r>
        <w:t>A dedicated and passionate engineering student seeking an entry-level role or internship in the field of web and software development. Eager to apply programming skills, contribute to innovative projects, and grow as a full-stack developer.</w:t>
      </w:r>
    </w:p>
    <w:p>
      <w:pPr>
        <w:pStyle w:val="Heading1"/>
      </w:pPr>
      <w:r>
        <w:t>Education</w:t>
      </w:r>
    </w:p>
    <w:p>
      <w:r>
        <w:t>🎓 B.Tech in Electronics and Communication Engineering</w:t>
        <w:br/>
        <w:t>Maharishi Dayanand University (MDU), Rohtak</w:t>
        <w:br/>
        <w:t>Passing Year: 2026   |   CGPA: 6.8/10</w:t>
      </w:r>
    </w:p>
    <w:p>
      <w:pPr>
        <w:pStyle w:val="Heading1"/>
      </w:pPr>
      <w:r>
        <w:t>Skills</w:t>
      </w:r>
    </w:p>
    <w:p>
      <w:r>
        <w:t>• Programming Languages: Python, HTML, CSS, JavaScript, Node.js, React.js</w:t>
        <w:br/>
        <w:t>• Tools &amp; Platforms: GitHub, Git, VS Code</w:t>
        <w:br/>
        <w:t>• Soft Skills: Communication Skills, Teamwork, Fast Learner</w:t>
      </w:r>
    </w:p>
    <w:p>
      <w:pPr>
        <w:pStyle w:val="Heading1"/>
      </w:pPr>
      <w:r>
        <w:t>Projects</w:t>
      </w:r>
    </w:p>
    <w:p>
      <w:r>
        <w:t>🔹 COVID-19 Data Analysis</w:t>
      </w:r>
    </w:p>
    <w:p>
      <w:r>
        <w:t>A Python-based data analysis project that processes COVID-19 case data using CSV files. It provides key insights such as total cases, deaths, and recoveries with visual charts.</w:t>
        <w:br/>
        <w:t>Tech Stack: Python, Pandas, Matplotlib</w:t>
        <w:br/>
        <w:t>GitHub: https://github.com/Jagmohan63/Covid-data-analysisy</w:t>
      </w:r>
    </w:p>
    <w:p>
      <w:r>
        <w:t>🔹 Personal Portfolio Website</w:t>
      </w:r>
    </w:p>
    <w:p>
      <w:r>
        <w:t>A professional and responsive personal portfolio website featuring resume, skills, contact details, and GitHub profile.</w:t>
        <w:br/>
        <w:t>Tech Stack: HTML, CSS</w:t>
        <w:br/>
        <w:t>GitHub: https://github.com/Jagmohan63/My-portfolio-</w:t>
      </w:r>
    </w:p>
    <w:p>
      <w:pPr>
        <w:pStyle w:val="Heading1"/>
      </w:pPr>
      <w:r>
        <w:t>Certifications</w:t>
      </w:r>
    </w:p>
    <w:p>
      <w:r>
        <w:t>• Cybersecurity Analyst Job Simulation – Forage – June 2025</w:t>
      </w:r>
    </w:p>
    <w:p>
      <w:r>
        <w:t xml:space="preserve">  Practical tasks in IAM fundamentals, IAM strategy, crafting solutions, platform integration.</w:t>
      </w:r>
    </w:p>
    <w:p>
      <w:r>
        <w:t>• Software Engineering Job Simulation – Forage – June 2025</w:t>
      </w:r>
    </w:p>
    <w:p>
      <w:r>
        <w:t xml:space="preserve">  Project setup, Kafka and REST API integration, and controller design.</w:t>
      </w:r>
    </w:p>
    <w:p>
      <w:r>
        <w:t>• ESG Job Simulation – Forage – June 2025</w:t>
      </w:r>
    </w:p>
    <w:p>
      <w:r>
        <w:t xml:space="preserve">  Client analysis, sustainability comparison, and fitment matrix presentation.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